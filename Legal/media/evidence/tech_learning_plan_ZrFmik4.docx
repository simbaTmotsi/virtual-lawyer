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 Learning Plan</w:t>
      </w:r>
    </w:p>
    <w:p>
      <w:pPr>
        <w:pStyle w:val="Heading2"/>
      </w:pPr>
      <w:r>
        <w:t>Step 1: Diving into Prompt Engineering</w:t>
      </w:r>
    </w:p>
    <w:p>
      <w:pPr>
        <w:pStyle w:val="Heading3"/>
      </w:pPr>
      <w:r>
        <w:t>1. Basics of AI &amp; Natural Language Processing (NLP)</w:t>
      </w:r>
    </w:p>
    <w:p>
      <w:r>
        <w:t>• AI for Everyone by Andrew Ng: [Course on Coursera](https://www.coursera.org/learn/ai-for-everyone)</w:t>
        <w:br/>
        <w:t>• Overview of LLMs: An article explaining how large language models like ChatGPT work.</w:t>
        <w:br/>
        <w:t>• Suggested Note: 'I thought starting here would be exciting and interactive! Understanding how AI models think can spark a deeper love for tech. Let's explore it together!'</w:t>
      </w:r>
    </w:p>
    <w:p>
      <w:pPr>
        <w:pStyle w:val="Heading3"/>
      </w:pPr>
      <w:r>
        <w:t>2. Hands-on with Prompt Engineering</w:t>
      </w:r>
    </w:p>
    <w:p>
      <w:r>
        <w:t>• OpenAI's ChatGPT &amp; Playground: [OpenAI Playground](https://platform.openai.com/playground) for experimenting with prompts.</w:t>
        <w:br/>
        <w:t>• Learn Prompting Guide: [Learn Prompting](https://learnprompting.org) – a comprehensive guide with examples.</w:t>
        <w:br/>
        <w:t>• Prompt Engineering Techniques: Try tweaking prompts for tasks like writing, summarization, or answering questions.</w:t>
        <w:br/>
        <w:t>• Suggested Note: 'Playing around with prompts can feel like having a conversation with a genius assistant. Have fun and get creative!'</w:t>
      </w:r>
    </w:p>
    <w:p>
      <w:pPr>
        <w:pStyle w:val="Heading2"/>
      </w:pPr>
      <w:r>
        <w:t>Step 2: Choosing a Tech Focus</w:t>
      </w:r>
    </w:p>
    <w:p>
      <w:pPr>
        <w:pStyle w:val="Heading3"/>
      </w:pPr>
      <w:r>
        <w:t>1. Web Development (For Building Websites and Apps)</w:t>
      </w:r>
    </w:p>
    <w:p>
      <w:pPr>
        <w:pStyle w:val="Heading4"/>
      </w:pPr>
      <w:r>
        <w:t>• Frontend Development:</w:t>
      </w:r>
    </w:p>
    <w:p>
      <w:r>
        <w:t>• HTML &amp; CSS Basics: [freeCodeCamp's Responsive Web Design](https://www.freecodecamp.org/learn)</w:t>
        <w:br/>
        <w:t>• JavaScript Foundations: [JavaScript 30](https://javascript30.com) – a project-based approach.</w:t>
        <w:br/>
        <w:t>• React Basics: [React Official Tutorial](https://react.dev/learn)</w:t>
        <w:br/>
        <w:t>• Suggested Note: 'Creating your first website can be thrilling. I'll be here to help you debug, don’t worry!'</w:t>
      </w:r>
    </w:p>
    <w:p>
      <w:pPr>
        <w:pStyle w:val="Heading4"/>
      </w:pPr>
      <w:r>
        <w:t>• Backend Development:</w:t>
      </w:r>
    </w:p>
    <w:p>
      <w:r>
        <w:t>• Django for Beginners: [Django Girls Tutorial](https://tutorial.djangogirls.org)</w:t>
        <w:br/>
        <w:t>• Node.js Basics: [The Odin Project](https://www.theodinproject.com/paths/full-stack-javascript)</w:t>
        <w:br/>
        <w:t>• Suggested Note: 'This is where the magic behind the scenes happens. Pick what feels more exciting!'</w:t>
      </w:r>
    </w:p>
    <w:p>
      <w:pPr>
        <w:pStyle w:val="Heading3"/>
      </w:pPr>
      <w:r>
        <w:t>2. Data Analysis &amp; Data Science (For Working with Data)</w:t>
      </w:r>
    </w:p>
    <w:p>
      <w:r>
        <w:t>• Python for Data Analysis: [DataCamp's Python Programming Track](https://www.datacamp.com)</w:t>
        <w:br/>
        <w:t>• Pandas and Data Visualization: [Python for Data Analysis Book](https://wesmckinney.com/book/) by Wes McKinney.</w:t>
        <w:br/>
        <w:t>• Kaggle for Practice: [Kaggle](https://www.kaggle.com) – join competitions and analyze datasets.</w:t>
        <w:br/>
        <w:t>• Suggested Note: 'Data is the new oil! Let’s turn those numbers into stories together.'</w:t>
      </w:r>
    </w:p>
    <w:p>
      <w:pPr>
        <w:pStyle w:val="Heading3"/>
      </w:pPr>
      <w:r>
        <w:t>3. Cloud Computing &amp; DevOps (For Infrastructure and Deployment)</w:t>
      </w:r>
    </w:p>
    <w:p>
      <w:r>
        <w:t>• AWS Cloud Practitioner Essentials: [AWS Training](https://aws.amazon.com/training/)</w:t>
        <w:br/>
        <w:t>• Google Cloud Skills Boost: [Google Cloud Training](https://www.cloudskillsboost.google)</w:t>
        <w:br/>
        <w:t>• Learn Docker Basics: [Docker's Official Documentation](https://docs.docker.com/get-started/)</w:t>
        <w:br/>
        <w:t>• Suggested Note: 'Think of this as mastering the engine room of big tech companies. It's powerful stuff!'</w:t>
      </w:r>
    </w:p>
    <w:p>
      <w:pPr>
        <w:pStyle w:val="Heading3"/>
      </w:pPr>
      <w:r>
        <w:t>4. Machine Learning &amp; AI (For Advanced AI Projects)</w:t>
      </w:r>
    </w:p>
    <w:p>
      <w:r>
        <w:t>• Machine Learning by Andrew Ng: [Course on Coursera](https://www.coursera.org/learn/machine-learning)</w:t>
        <w:br/>
        <w:t>• Fast.ai's Practical Deep Learning: [Fast.ai](https://www.fast.ai)</w:t>
        <w:br/>
        <w:t>• Building Models with TensorFlow: [TensorFlow Tutorials](https://www.tensorflow.org/tutorials)</w:t>
        <w:br/>
        <w:t>• Suggested Note: 'This path will help you create the brains behind intelligent systems. It’s both challenging and rewarding.'</w:t>
      </w:r>
    </w:p>
    <w:p>
      <w:pPr>
        <w:pStyle w:val="Heading2"/>
      </w:pPr>
      <w:r>
        <w:t>Step 3: Building Projects &amp; Gaining Experience</w:t>
      </w:r>
    </w:p>
    <w:p>
      <w:r>
        <w:t>• Create a Personal Website: Showcase what she’s learned using HTML, CSS, and JavaScript.</w:t>
        <w:br/>
        <w:t>• Analyze a Kaggle Dataset: Post findings on GitHub or write a blog.</w:t>
        <w:br/>
        <w:t>• Suggested Note: 'Projects will be your proof of work. I’m excited to see your ideas come to life!'</w:t>
      </w:r>
    </w:p>
    <w:p>
      <w:pPr>
        <w:pStyle w:val="Heading2"/>
      </w:pPr>
      <w:r>
        <w:t>Step 4: Portfolio &amp; Networking</w:t>
      </w:r>
    </w:p>
    <w:p>
      <w:r>
        <w:t>• GitHub Setup: [GitHub Guides](https://guides.github.com/activities/hello-world/) – for creating a repository.</w:t>
        <w:br/>
        <w:t>• LinkedIn Profile: [LinkedIn Learning](https://www.linkedin.com/learning) – tips on professional networking.</w:t>
        <w:br/>
        <w:t>• Writing Blogs: Platforms like [Medium](https://medium.com) to share what she’s learned.</w:t>
        <w:br/>
        <w:t>• Suggested Note: 'Your tech journey is about sharing and learning from the community. I’ll always be cheering you on!'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